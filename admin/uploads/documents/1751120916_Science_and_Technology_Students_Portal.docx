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Science and Technology Students Portal</w:t>
      </w:r>
    </w:p>
    <w:p>
      <w:pPr>
        <w:pStyle w:val="Heading2"/>
      </w:pPr>
      <w:r>
        <w:t>Overview</w:t>
      </w:r>
    </w:p>
    <w:p>
      <w:r>
        <w:t>A Science and Technology Students Portal is an integrated digital platform designed to cater to the academic and administrative needs of students pursuing courses in science and technology disciplines. The portal serves as a centralized system that streamlines communication, resource access, academic management, and technical collaboration between students, faculty, and administration.</w:t>
        <w:br/>
        <w:br/>
        <w:t>This kind of portal is especially useful in modern educational institutions where practical engagement, research activities, and digital access to course materials are essential for science and technology students.</w:t>
      </w:r>
    </w:p>
    <w:p>
      <w:pPr>
        <w:pStyle w:val="Heading2"/>
      </w:pPr>
      <w:r>
        <w:t>Key Functionalities of the Portal</w:t>
      </w:r>
    </w:p>
    <w:p>
      <w:pPr>
        <w:pStyle w:val="Heading3"/>
      </w:pPr>
      <w:r>
        <w:t>1. User Authentication and Profiles</w:t>
      </w:r>
    </w:p>
    <w:p>
      <w:r>
        <w:t>Secure login system for students, faculty, and administrators. Role-based access: student, lecturer, administrator. Each user has a personalized dashboard.</w:t>
      </w:r>
    </w:p>
    <w:p>
      <w:pPr>
        <w:pStyle w:val="Heading3"/>
      </w:pPr>
      <w:r>
        <w:t>2. Course Management</w:t>
      </w:r>
    </w:p>
    <w:p>
      <w:r>
        <w:t>Students can view enrolled courses, syllabi, and timetables. Faculty can upload lectures, lab assignments, and experiment protocols. Calendar integration for classes, lab sessions, and deadlines.</w:t>
      </w:r>
    </w:p>
    <w:p>
      <w:pPr>
        <w:pStyle w:val="Heading3"/>
      </w:pPr>
      <w:r>
        <w:t>3. Learning Resources and Materials</w:t>
      </w:r>
    </w:p>
    <w:p>
      <w:r>
        <w:t>Digital library with access to e-books, research papers, and journals. Video tutorials, slide presentations, and downloadable resources. Subject-specific repositories (e.g., coding libraries, simulation tools).</w:t>
      </w:r>
    </w:p>
    <w:p>
      <w:pPr>
        <w:pStyle w:val="Heading3"/>
      </w:pPr>
      <w:r>
        <w:t>4. Assignment and Project Submission</w:t>
      </w:r>
    </w:p>
    <w:p>
      <w:r>
        <w:t>Upload and manage coursework, practical reports, and research projects. Faculty can review and grade assignments. Plagiarism checker integration for academic honesty.</w:t>
      </w:r>
    </w:p>
    <w:p>
      <w:pPr>
        <w:pStyle w:val="Heading3"/>
      </w:pPr>
      <w:r>
        <w:t>5. Research and Collaboration Tools</w:t>
      </w:r>
    </w:p>
    <w:p>
      <w:r>
        <w:t>Project discussion forums and collaborative tools (like GitHub integration). Capstone project management (proposals, progress tracking). Connection with industry mentors or research labs.</w:t>
      </w:r>
    </w:p>
    <w:p>
      <w:pPr>
        <w:pStyle w:val="Heading3"/>
      </w:pPr>
      <w:r>
        <w:t>6. Notifications and Announcements</w:t>
      </w:r>
    </w:p>
    <w:p>
      <w:r>
        <w:t>Real-time updates on academic notices, exam schedules, and campus events. Push notifications for deadlines, grade releases, and faculty feedback.</w:t>
      </w:r>
    </w:p>
    <w:p>
      <w:pPr>
        <w:pStyle w:val="Heading3"/>
      </w:pPr>
      <w:r>
        <w:t>7. Performance Tracking and Results</w:t>
      </w:r>
    </w:p>
    <w:p>
      <w:r>
        <w:t>Grade reports, GPA calculator, and academic history. Feedback from instructors on labs, tests, and assignments.</w:t>
      </w:r>
    </w:p>
    <w:p>
      <w:pPr>
        <w:pStyle w:val="Heading3"/>
      </w:pPr>
      <w:r>
        <w:t>8. Communication Tools</w:t>
      </w:r>
    </w:p>
    <w:p>
      <w:r>
        <w:t>Messaging system for students and lecturers. Virtual office hours, forums, or Q&amp;A sections. Announcements from departments or administration.</w:t>
      </w:r>
    </w:p>
    <w:p>
      <w:pPr>
        <w:pStyle w:val="Heading3"/>
      </w:pPr>
      <w:r>
        <w:t>9. Internship and Job Opportunities</w:t>
      </w:r>
    </w:p>
    <w:p>
      <w:r>
        <w:t>Portal section for internship offers, career guidance, and job postings. Resume builder and certification tracking. Connection to innovation hubs or tech incubation centers.</w:t>
      </w:r>
    </w:p>
    <w:p>
      <w:pPr>
        <w:pStyle w:val="Heading3"/>
      </w:pPr>
      <w:r>
        <w:t>10. Administrative Functions</w:t>
      </w:r>
    </w:p>
    <w:p>
      <w:r>
        <w:t>Course registration and fee payment systems. Examination booking and hall allocation. Access to institutional policies and academic regulations.</w:t>
      </w:r>
    </w:p>
    <w:p>
      <w:pPr>
        <w:pStyle w:val="Heading2"/>
      </w:pPr>
      <w:r>
        <w:t>Benefits of the Portal</w:t>
      </w:r>
    </w:p>
    <w:p>
      <w:pPr>
        <w:pStyle w:val="ListBullet"/>
      </w:pPr>
      <w:r>
        <w:t>- Centralized Access: All academic and administrative tools in one place.</w:t>
      </w:r>
    </w:p>
    <w:p>
      <w:pPr>
        <w:pStyle w:val="ListBullet"/>
      </w:pPr>
      <w:r>
        <w:t>- Increased Engagement: Encourages continuous learning and research involvement.</w:t>
      </w:r>
    </w:p>
    <w:p>
      <w:pPr>
        <w:pStyle w:val="ListBullet"/>
      </w:pPr>
      <w:r>
        <w:t>- Improved Communication: Streamlines interaction among students and faculty.</w:t>
      </w:r>
    </w:p>
    <w:p>
      <w:pPr>
        <w:pStyle w:val="ListBullet"/>
      </w:pPr>
      <w:r>
        <w:t>- Enhanced Efficiency: Saves time and improves workflow in academic processes.</w:t>
      </w:r>
    </w:p>
    <w:p>
      <w:pPr>
        <w:pStyle w:val="ListBullet"/>
      </w:pPr>
      <w:r>
        <w:t>- Supports Innovation: Facilitates science and technology-based project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